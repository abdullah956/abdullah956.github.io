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4" w:rsidRDefault="0037743B">
      <w:pPr>
        <w:pStyle w:val="Heading1"/>
        <w:jc w:val="center"/>
      </w:pPr>
      <w:r>
        <w:t>Abdullah</w:t>
      </w:r>
    </w:p>
    <w:p w:rsidR="001155E4" w:rsidRDefault="00BD5CDB">
      <w:pPr>
        <w:jc w:val="center"/>
      </w:pPr>
      <w:r>
        <w:t xml:space="preserve">Python Developer </w:t>
      </w:r>
      <w:r w:rsidR="0037743B">
        <w:t>| Software Enthusiast</w:t>
      </w:r>
    </w:p>
    <w:p w:rsidR="001155E4" w:rsidRDefault="0037743B">
      <w:pPr>
        <w:pStyle w:val="Heading2"/>
      </w:pPr>
      <w:r>
        <w:t>Contact</w:t>
      </w:r>
    </w:p>
    <w:p w:rsidR="001155E4" w:rsidRDefault="0037743B" w:rsidP="0037743B">
      <w:r w:rsidRPr="0037743B">
        <w:rPr>
          <w:rFonts w:ascii="Segoe UI Symbol" w:hAnsi="Segoe UI Symbol" w:cs="Segoe UI Symbol"/>
          <w:b/>
        </w:rPr>
        <w:t>📧</w:t>
      </w:r>
      <w:r w:rsidRPr="0037743B">
        <w:rPr>
          <w:b/>
        </w:rPr>
        <w:t xml:space="preserve"> abdullaharshed956@gmail.com</w:t>
      </w:r>
      <w:r w:rsidRPr="0037743B">
        <w:rPr>
          <w:b/>
        </w:rPr>
        <w:br/>
      </w:r>
      <w:r w:rsidRPr="0037743B">
        <w:rPr>
          <w:rFonts w:ascii="Segoe UI Symbol" w:hAnsi="Segoe UI Symbol" w:cs="Segoe UI Symbol"/>
          <w:b/>
        </w:rPr>
        <w:t>📞</w:t>
      </w:r>
      <w:r w:rsidRPr="0037743B">
        <w:rPr>
          <w:b/>
        </w:rPr>
        <w:t xml:space="preserve"> 0315-6255603</w:t>
      </w:r>
      <w:r w:rsidRPr="0037743B">
        <w:rPr>
          <w:b/>
        </w:rPr>
        <w:br/>
      </w:r>
      <w:bookmarkStart w:id="0" w:name="_GoBack"/>
      <w:r w:rsidRPr="0037743B">
        <w:rPr>
          <w:rFonts w:ascii="Segoe UI Symbol" w:hAnsi="Segoe UI Symbol" w:cs="Segoe UI Symbol"/>
          <w:b/>
        </w:rPr>
        <w:t>📍</w:t>
      </w:r>
      <w:r w:rsidRPr="0037743B">
        <w:rPr>
          <w:b/>
        </w:rPr>
        <w:t xml:space="preserve"> Allama Iqbal Town, Rahim Yar Khan, Punjab</w:t>
      </w:r>
      <w:bookmarkEnd w:id="0"/>
    </w:p>
    <w:p w:rsidR="001155E4" w:rsidRDefault="0037743B">
      <w:pPr>
        <w:pStyle w:val="Heading2"/>
      </w:pPr>
      <w:r>
        <w:t>A</w:t>
      </w:r>
      <w:r>
        <w:t>bout Me</w:t>
      </w:r>
    </w:p>
    <w:p w:rsidR="001155E4" w:rsidRDefault="0037743B">
      <w:r>
        <w:t xml:space="preserve">I am a passionate computer science major exploring innovative solutions in </w:t>
      </w:r>
      <w:r>
        <w:t>software development. With a strong foundation in programming and problem-solving, I am committed to building impactful applications while continuously honing my technical skills.</w:t>
      </w:r>
    </w:p>
    <w:p w:rsidR="001155E4" w:rsidRDefault="0037743B">
      <w:pPr>
        <w:pStyle w:val="Heading2"/>
      </w:pPr>
      <w:r>
        <w:t>Skills</w:t>
      </w:r>
    </w:p>
    <w:p w:rsidR="001155E4" w:rsidRDefault="0037743B">
      <w:r>
        <w:t>• Frontend Development</w:t>
      </w:r>
      <w:r>
        <w:br/>
        <w:t>• Python</w:t>
      </w:r>
      <w:r>
        <w:br/>
        <w:t>• Django</w:t>
      </w:r>
      <w:r>
        <w:br/>
        <w:t>• Machine Learning</w:t>
      </w:r>
    </w:p>
    <w:p w:rsidR="001155E4" w:rsidRDefault="0037743B">
      <w:pPr>
        <w:pStyle w:val="Heading2"/>
      </w:pPr>
      <w:r>
        <w:t>Languages</w:t>
      </w:r>
    </w:p>
    <w:p w:rsidR="001155E4" w:rsidRDefault="0037743B">
      <w:r>
        <w:t>• English</w:t>
      </w:r>
      <w:r>
        <w:br/>
        <w:t>• Urdu</w:t>
      </w:r>
    </w:p>
    <w:p w:rsidR="001155E4" w:rsidRDefault="0037743B">
      <w:pPr>
        <w:pStyle w:val="Heading2"/>
      </w:pPr>
      <w:r>
        <w:t>Experience</w:t>
      </w:r>
    </w:p>
    <w:p w:rsidR="001155E4" w:rsidRDefault="0037743B">
      <w:pPr>
        <w:pStyle w:val="Heading3"/>
      </w:pPr>
      <w:r>
        <w:t>Python Developer</w:t>
      </w:r>
    </w:p>
    <w:p w:rsidR="001155E4" w:rsidRDefault="0037743B">
      <w:r>
        <w:rPr>
          <w:b/>
        </w:rPr>
        <w:t>Freelance (2024 – Present)</w:t>
      </w:r>
      <w:r>
        <w:rPr>
          <w:b/>
        </w:rPr>
        <w:br/>
      </w:r>
      <w:r>
        <w:t>Currently working as a Python developer, focusing on building robust backend systems and machine learning solutions.</w:t>
      </w:r>
      <w:r>
        <w:br/>
        <w:t>• Developing scalable web applications using Python and Django.</w:t>
      </w:r>
      <w:r>
        <w:br/>
        <w:t xml:space="preserve">• </w:t>
      </w:r>
      <w:r>
        <w:t>Implementing advanced algorithms for data processing and analytics.</w:t>
      </w:r>
      <w:r>
        <w:br/>
        <w:t>• Building RESTful APIs and integrating them with frontend frameworks.</w:t>
      </w:r>
    </w:p>
    <w:p w:rsidR="001155E4" w:rsidRDefault="0037743B">
      <w:pPr>
        <w:pStyle w:val="Heading3"/>
      </w:pPr>
      <w:r>
        <w:t>Laravel Developer</w:t>
      </w:r>
    </w:p>
    <w:p w:rsidR="001155E4" w:rsidRDefault="0037743B">
      <w:r>
        <w:rPr>
          <w:b/>
        </w:rPr>
        <w:t>Devicon, Rahim Yar Khan - Punjab (2023 – 2024)</w:t>
      </w:r>
      <w:r>
        <w:rPr>
          <w:b/>
        </w:rPr>
        <w:br/>
      </w:r>
      <w:r>
        <w:t>Worked as a Laravel developer, gaining hands-on expe</w:t>
      </w:r>
      <w:r>
        <w:t>rience in building scalable web applications.</w:t>
      </w:r>
      <w:r>
        <w:br/>
        <w:t>• Designed and developed responsive web interfaces using HTML, CSS, React, and JavaScript.</w:t>
      </w:r>
      <w:r>
        <w:br/>
      </w:r>
      <w:r>
        <w:lastRenderedPageBreak/>
        <w:t>• Improved application performance with optimized algorithms and data structures.</w:t>
      </w:r>
      <w:r>
        <w:br/>
        <w:t>• Applied PHP and Laravel for web dev</w:t>
      </w:r>
      <w:r>
        <w:t>elopment.</w:t>
      </w:r>
    </w:p>
    <w:p w:rsidR="001155E4" w:rsidRDefault="0037743B">
      <w:pPr>
        <w:pStyle w:val="Heading2"/>
      </w:pPr>
      <w:r>
        <w:t>Education</w:t>
      </w:r>
    </w:p>
    <w:p w:rsidR="001155E4" w:rsidRDefault="0037743B">
      <w:r>
        <w:rPr>
          <w:b/>
        </w:rPr>
        <w:t>• Bachelor of Computer Science (2021 – 2025)</w:t>
      </w:r>
      <w:r>
        <w:rPr>
          <w:b/>
        </w:rPr>
        <w:br/>
      </w:r>
      <w:r>
        <w:t xml:space="preserve">  KFUEIT</w:t>
      </w:r>
      <w:r>
        <w:br/>
      </w:r>
      <w:r>
        <w:rPr>
          <w:b/>
        </w:rPr>
        <w:t>• Matric &amp; FSC (Pre-Medical) (2007 – 2020)</w:t>
      </w:r>
      <w:r>
        <w:rPr>
          <w:b/>
        </w:rPr>
        <w:br/>
      </w:r>
      <w:r>
        <w:t xml:space="preserve">  Oxbridge School and College</w:t>
      </w:r>
    </w:p>
    <w:sectPr w:rsidR="0011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950C71"/>
    <w:multiLevelType w:val="hybridMultilevel"/>
    <w:tmpl w:val="D492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D6364"/>
    <w:multiLevelType w:val="hybridMultilevel"/>
    <w:tmpl w:val="66E4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747D9"/>
    <w:multiLevelType w:val="hybridMultilevel"/>
    <w:tmpl w:val="1084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5E4"/>
    <w:rsid w:val="0015074B"/>
    <w:rsid w:val="0029639D"/>
    <w:rsid w:val="00326F90"/>
    <w:rsid w:val="0037743B"/>
    <w:rsid w:val="00AA1D8D"/>
    <w:rsid w:val="00B47730"/>
    <w:rsid w:val="00BD5C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65141"/>
  <w14:defaultImageDpi w14:val="300"/>
  <w15:docId w15:val="{78BA7076-E7E9-463E-8620-6A78550F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color w:val="32323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03397-6490-4844-A9CC-86B8D1F3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Arshed</cp:lastModifiedBy>
  <cp:revision>4</cp:revision>
  <dcterms:created xsi:type="dcterms:W3CDTF">2013-12-23T23:15:00Z</dcterms:created>
  <dcterms:modified xsi:type="dcterms:W3CDTF">2024-11-21T15:49:00Z</dcterms:modified>
  <cp:category/>
</cp:coreProperties>
</file>